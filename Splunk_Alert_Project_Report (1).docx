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9E7F" w14:textId="77777777" w:rsidR="00EA012D" w:rsidRPr="00EA012D" w:rsidRDefault="00EA012D" w:rsidP="00EA012D">
      <w:pPr>
        <w:jc w:val="center"/>
        <w:rPr>
          <w:b/>
          <w:bCs/>
          <w:sz w:val="52"/>
          <w:szCs w:val="52"/>
          <w:vertAlign w:val="superscript"/>
        </w:rPr>
      </w:pPr>
      <w:r w:rsidRPr="00EA012D">
        <w:rPr>
          <w:b/>
          <w:bCs/>
          <w:sz w:val="52"/>
          <w:szCs w:val="52"/>
          <w:vertAlign w:val="superscript"/>
        </w:rPr>
        <w:t>Splunk Alert Project: Detecting Failed Logins on Windows Server</w:t>
      </w:r>
    </w:p>
    <w:p w14:paraId="429D3A30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1. Project Overview</w:t>
      </w:r>
    </w:p>
    <w:p w14:paraId="24CE2B4A" w14:textId="77777777" w:rsidR="00EA012D" w:rsidRPr="00EA012D" w:rsidRDefault="00EA012D" w:rsidP="00EA012D">
      <w:r w:rsidRPr="00EA012D">
        <w:t>This project demonstrates how to create and trigger a security alert in Splunk Enterprise using data collected from a Windows Server via the Splunk Universal Forwarder. The alert identifies multiple failed login attempts (Event ID 4625), which can be indicative of brute-force attacks or unauthorized access attempts.</w:t>
      </w:r>
    </w:p>
    <w:p w14:paraId="145F8649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2. Architecture &amp; Setup</w:t>
      </w:r>
    </w:p>
    <w:p w14:paraId="2FAF4E2D" w14:textId="77777777" w:rsidR="00EA012D" w:rsidRPr="00EA012D" w:rsidRDefault="00EA012D" w:rsidP="00EA012D">
      <w:r w:rsidRPr="00EA012D">
        <w:t>• Splunk Universal Forwarder installed on Windows Server.</w:t>
      </w:r>
      <w:r w:rsidRPr="00EA012D">
        <w:br/>
        <w:t>• Splunk Enterprise installed on Host PC.</w:t>
      </w:r>
      <w:r w:rsidRPr="00EA012D">
        <w:br/>
        <w:t>• Forwarder configured to send Windows Security logs to Splunk Enterprise.</w:t>
      </w:r>
      <w:r w:rsidRPr="00EA012D">
        <w:br/>
        <w:t xml:space="preserve">• Data indexed under 'main' index with </w:t>
      </w:r>
      <w:proofErr w:type="spellStart"/>
      <w:r w:rsidRPr="00EA012D">
        <w:t>sourcetype</w:t>
      </w:r>
      <w:proofErr w:type="spellEnd"/>
      <w:r w:rsidRPr="00EA012D">
        <w:t xml:space="preserve"> '</w:t>
      </w:r>
      <w:proofErr w:type="spellStart"/>
      <w:proofErr w:type="gramStart"/>
      <w:r w:rsidRPr="00EA012D">
        <w:t>WinEventLog:Security</w:t>
      </w:r>
      <w:proofErr w:type="spellEnd"/>
      <w:proofErr w:type="gramEnd"/>
      <w:r w:rsidRPr="00EA012D">
        <w:t>'.</w:t>
      </w:r>
    </w:p>
    <w:p w14:paraId="7356DBE7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3. Objective</w:t>
      </w:r>
    </w:p>
    <w:p w14:paraId="663F18AA" w14:textId="77777777" w:rsidR="00EA012D" w:rsidRPr="00EA012D" w:rsidRDefault="00EA012D" w:rsidP="00EA012D">
      <w:r w:rsidRPr="00EA012D">
        <w:t>Trigger an alert when more than 5 failed login attempts (</w:t>
      </w:r>
      <w:proofErr w:type="spellStart"/>
      <w:r w:rsidRPr="00EA012D">
        <w:t>EventCode</w:t>
      </w:r>
      <w:proofErr w:type="spellEnd"/>
      <w:r w:rsidRPr="00EA012D">
        <w:t xml:space="preserve"> 4625) occur within a 10-minute window.</w:t>
      </w:r>
    </w:p>
    <w:p w14:paraId="1DA21364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4. Splunk Search Query</w:t>
      </w:r>
    </w:p>
    <w:p w14:paraId="6DCEB0CD" w14:textId="35173CB3" w:rsidR="00EA012D" w:rsidRPr="00EA012D" w:rsidRDefault="00EA012D" w:rsidP="00EA012D">
      <w:r w:rsidRPr="00EA012D">
        <w:t>The following SPL query was used to detect failed login attempts:</w:t>
      </w:r>
    </w:p>
    <w:p w14:paraId="2D61A1A2" w14:textId="77777777" w:rsidR="00EA012D" w:rsidRDefault="00EA012D" w:rsidP="00EA012D">
      <w:pPr>
        <w:rPr>
          <w:b/>
          <w:bCs/>
          <w:i/>
          <w:iCs/>
        </w:rPr>
      </w:pPr>
      <w:r w:rsidRPr="00EA012D">
        <w:rPr>
          <w:b/>
          <w:bCs/>
          <w:i/>
          <w:iCs/>
        </w:rPr>
        <w:t xml:space="preserve">index=main </w:t>
      </w:r>
      <w:proofErr w:type="spellStart"/>
      <w:r w:rsidRPr="00EA012D">
        <w:rPr>
          <w:b/>
          <w:bCs/>
          <w:i/>
          <w:iCs/>
        </w:rPr>
        <w:t>sourcetype</w:t>
      </w:r>
      <w:proofErr w:type="spellEnd"/>
      <w:r w:rsidRPr="00EA012D">
        <w:rPr>
          <w:b/>
          <w:bCs/>
          <w:i/>
          <w:iCs/>
        </w:rPr>
        <w:t>=</w:t>
      </w:r>
      <w:proofErr w:type="spellStart"/>
      <w:proofErr w:type="gramStart"/>
      <w:r w:rsidRPr="00EA012D">
        <w:rPr>
          <w:b/>
          <w:bCs/>
          <w:i/>
          <w:iCs/>
        </w:rPr>
        <w:t>WinEventLog:Security</w:t>
      </w:r>
      <w:proofErr w:type="spellEnd"/>
      <w:proofErr w:type="gramEnd"/>
      <w:r w:rsidRPr="00EA012D">
        <w:rPr>
          <w:b/>
          <w:bCs/>
          <w:i/>
          <w:iCs/>
        </w:rPr>
        <w:t xml:space="preserve"> </w:t>
      </w:r>
      <w:proofErr w:type="spellStart"/>
      <w:r w:rsidRPr="00EA012D">
        <w:rPr>
          <w:b/>
          <w:bCs/>
          <w:i/>
          <w:iCs/>
        </w:rPr>
        <w:t>EventCode</w:t>
      </w:r>
      <w:proofErr w:type="spellEnd"/>
      <w:r w:rsidRPr="00EA012D">
        <w:rPr>
          <w:b/>
          <w:bCs/>
          <w:i/>
          <w:iCs/>
        </w:rPr>
        <w:t>=4625</w:t>
      </w:r>
      <w:r w:rsidRPr="00EA012D">
        <w:rPr>
          <w:b/>
          <w:bCs/>
          <w:i/>
          <w:iCs/>
        </w:rPr>
        <w:br/>
        <w:t xml:space="preserve">| stats count by </w:t>
      </w:r>
      <w:proofErr w:type="spellStart"/>
      <w:r w:rsidRPr="00EA012D">
        <w:rPr>
          <w:b/>
          <w:bCs/>
          <w:i/>
          <w:iCs/>
        </w:rPr>
        <w:t>Account_Name</w:t>
      </w:r>
      <w:proofErr w:type="spellEnd"/>
      <w:r w:rsidRPr="00EA012D">
        <w:rPr>
          <w:b/>
          <w:bCs/>
          <w:i/>
          <w:iCs/>
        </w:rPr>
        <w:t>, host</w:t>
      </w:r>
      <w:r w:rsidRPr="00EA012D">
        <w:rPr>
          <w:b/>
          <w:bCs/>
          <w:i/>
          <w:iCs/>
        </w:rPr>
        <w:br/>
        <w:t>| where count &gt; 5</w:t>
      </w:r>
    </w:p>
    <w:p w14:paraId="41FB0487" w14:textId="77777777" w:rsidR="007D1BBB" w:rsidRDefault="007D1BBB" w:rsidP="00EA012D">
      <w:pPr>
        <w:rPr>
          <w:b/>
          <w:bCs/>
          <w:i/>
          <w:iCs/>
        </w:rPr>
      </w:pPr>
    </w:p>
    <w:p w14:paraId="7B8E33C3" w14:textId="47312E4D" w:rsidR="007D1BBB" w:rsidRPr="00EA012D" w:rsidRDefault="007D1BBB" w:rsidP="00EA012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44CA11A5" wp14:editId="313C1690">
            <wp:extent cx="5486400" cy="857885"/>
            <wp:effectExtent l="0" t="0" r="0" b="0"/>
            <wp:docPr id="40822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22448" name="Picture 4082224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2C1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5. Alert Configuration</w:t>
      </w:r>
    </w:p>
    <w:p w14:paraId="4D44B3DB" w14:textId="77777777" w:rsidR="00EA012D" w:rsidRDefault="00EA012D" w:rsidP="00EA012D">
      <w:r w:rsidRPr="00EA012D">
        <w:t>• Title: Failed Logins Alert</w:t>
      </w:r>
      <w:r w:rsidRPr="00EA012D">
        <w:br/>
        <w:t>• Type: Scheduled Alert (Every 10 minutes)</w:t>
      </w:r>
      <w:r w:rsidRPr="00EA012D">
        <w:br/>
        <w:t>• Time Range: Last 10 minutes</w:t>
      </w:r>
      <w:r w:rsidRPr="00EA012D">
        <w:br/>
        <w:t>• Trigger Condition: Number of results &gt; 0</w:t>
      </w:r>
      <w:r w:rsidRPr="00EA012D">
        <w:br/>
        <w:t>• Trigger Actions: Send Email (Configured via SMTP in Splunk Settings)</w:t>
      </w:r>
    </w:p>
    <w:p w14:paraId="7F42FDA2" w14:textId="77777777" w:rsidR="007D1BBB" w:rsidRDefault="007D1BBB" w:rsidP="00EA012D"/>
    <w:p w14:paraId="221B2B21" w14:textId="7E270C36" w:rsidR="007D1BBB" w:rsidRPr="00EA012D" w:rsidRDefault="007D1BBB" w:rsidP="00EA012D">
      <w:r>
        <w:rPr>
          <w:noProof/>
        </w:rPr>
        <w:drawing>
          <wp:inline distT="0" distB="0" distL="0" distR="0" wp14:anchorId="3B0C7BD6" wp14:editId="436FE82E">
            <wp:extent cx="5486400" cy="5356860"/>
            <wp:effectExtent l="0" t="0" r="0" b="0"/>
            <wp:docPr id="146953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2331" name="Picture 1469532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A5CF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6. Simulating the Alert</w:t>
      </w:r>
    </w:p>
    <w:p w14:paraId="3049DA74" w14:textId="77777777" w:rsidR="00EA012D" w:rsidRPr="00EA012D" w:rsidRDefault="00EA012D" w:rsidP="00EA012D">
      <w:r w:rsidRPr="00EA012D">
        <w:t>To simulate real-world conditions, failed login attempts were manually triggered on the Windows Server using the `</w:t>
      </w:r>
      <w:proofErr w:type="spellStart"/>
      <w:r w:rsidRPr="00EA012D">
        <w:t>runas</w:t>
      </w:r>
      <w:proofErr w:type="spellEnd"/>
      <w:r w:rsidRPr="00EA012D">
        <w:t>` command with incorrect credentials. This ensured multiple Event ID 4625 logs were generated and forwarded to Splunk for processing.</w:t>
      </w:r>
    </w:p>
    <w:p w14:paraId="1C4E6F55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7. Validation &amp; Output</w:t>
      </w:r>
    </w:p>
    <w:p w14:paraId="0811C588" w14:textId="77777777" w:rsidR="00EA012D" w:rsidRDefault="00EA012D" w:rsidP="00EA012D">
      <w:r w:rsidRPr="00EA012D">
        <w:t>The alert was successfully triggered after 6 failed login attempts. It appeared in the 'Triggered Alerts' section of Splunk and an email notification was received, confirming successful detection and response.</w:t>
      </w:r>
    </w:p>
    <w:p w14:paraId="7D525C25" w14:textId="06A7A2E3" w:rsidR="004A1C27" w:rsidRPr="00EA012D" w:rsidRDefault="004A1C27" w:rsidP="00EA012D">
      <w:r>
        <w:rPr>
          <w:noProof/>
        </w:rPr>
        <w:lastRenderedPageBreak/>
        <w:drawing>
          <wp:inline distT="0" distB="0" distL="0" distR="0" wp14:anchorId="68208221" wp14:editId="2E914286">
            <wp:extent cx="5486400" cy="2425065"/>
            <wp:effectExtent l="0" t="0" r="0" b="0"/>
            <wp:docPr id="476943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3305" name="Picture 476943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A7FB" w14:textId="77777777" w:rsidR="00EA012D" w:rsidRPr="00EA012D" w:rsidRDefault="00EA012D" w:rsidP="00EA012D">
      <w:pPr>
        <w:rPr>
          <w:b/>
          <w:bCs/>
        </w:rPr>
      </w:pPr>
      <w:r w:rsidRPr="00EA012D">
        <w:rPr>
          <w:b/>
          <w:bCs/>
        </w:rPr>
        <w:t>8. Conclusion</w:t>
      </w:r>
    </w:p>
    <w:p w14:paraId="4EE01D27" w14:textId="5780647C" w:rsidR="00EA012D" w:rsidRPr="00EA012D" w:rsidRDefault="00EA012D" w:rsidP="00EA012D">
      <w:r w:rsidRPr="00EA012D">
        <w:t xml:space="preserve">This project demonstrates the practical use of Splunk for real-time log monitoring and alerting. </w:t>
      </w:r>
    </w:p>
    <w:p w14:paraId="50556639" w14:textId="4B7C92FF" w:rsidR="009E25A5" w:rsidRPr="00EA012D" w:rsidRDefault="009E25A5" w:rsidP="00EA012D"/>
    <w:sectPr w:rsidR="009E25A5" w:rsidRPr="00EA0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479086">
    <w:abstractNumId w:val="8"/>
  </w:num>
  <w:num w:numId="2" w16cid:durableId="1404523729">
    <w:abstractNumId w:val="6"/>
  </w:num>
  <w:num w:numId="3" w16cid:durableId="1915435790">
    <w:abstractNumId w:val="5"/>
  </w:num>
  <w:num w:numId="4" w16cid:durableId="697630915">
    <w:abstractNumId w:val="4"/>
  </w:num>
  <w:num w:numId="5" w16cid:durableId="848904986">
    <w:abstractNumId w:val="7"/>
  </w:num>
  <w:num w:numId="6" w16cid:durableId="2090811239">
    <w:abstractNumId w:val="3"/>
  </w:num>
  <w:num w:numId="7" w16cid:durableId="799693062">
    <w:abstractNumId w:val="2"/>
  </w:num>
  <w:num w:numId="8" w16cid:durableId="1172715739">
    <w:abstractNumId w:val="1"/>
  </w:num>
  <w:num w:numId="9" w16cid:durableId="15638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A7E"/>
    <w:rsid w:val="0029639D"/>
    <w:rsid w:val="00326F90"/>
    <w:rsid w:val="004A1C27"/>
    <w:rsid w:val="00563B88"/>
    <w:rsid w:val="007D1BBB"/>
    <w:rsid w:val="009E25A5"/>
    <w:rsid w:val="00AA1D8D"/>
    <w:rsid w:val="00B47730"/>
    <w:rsid w:val="00CB0664"/>
    <w:rsid w:val="00EA01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F94E9"/>
  <w14:defaultImageDpi w14:val="300"/>
  <w15:docId w15:val="{BD96E8B2-2ECD-4B2D-B7B2-DF9AD3A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5</cp:revision>
  <dcterms:created xsi:type="dcterms:W3CDTF">2013-12-23T23:15:00Z</dcterms:created>
  <dcterms:modified xsi:type="dcterms:W3CDTF">2025-08-03T03:11:00Z</dcterms:modified>
  <cp:category/>
</cp:coreProperties>
</file>